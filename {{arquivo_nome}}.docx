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{{curso_titulo}}</w:t>
      </w:r>
    </w:p>
    <w:p>
      <w:r>
        <w:t>{{curso_descricao}}</w:t>
      </w:r>
    </w:p>
    <w:p>
      <w:pPr>
        <w:pStyle w:val="Heading1"/>
      </w:pPr>
      <w:r>
        <w:t xml:space="preserve">Professor </w:t>
      </w:r>
    </w:p>
    <w:p>
      <w:r>
        <w:t>{{curso_professor}}</w:t>
      </w:r>
    </w:p>
    <w:p>
      <w:pPr>
        <w:pStyle w:val="Heading1"/>
      </w:pPr>
      <w:r>
        <w:t xml:space="preserve">Ementa </w:t>
      </w:r>
    </w:p>
    <w:p>
      <w:pPr>
        <w:pStyle w:val="ListBullet"/>
      </w:pPr>
      <w:r>
        <w:t>{{topico_1}}</w:t>
      </w:r>
    </w:p>
    <w:p>
      <w:pPr>
        <w:pStyle w:val="ListBullet"/>
      </w:pPr>
      <w:r>
        <w:t>{{topico_2}}</w:t>
      </w:r>
    </w:p>
    <w:p>
      <w:pPr>
        <w:pStyle w:val="ListBullet"/>
      </w:pPr>
      <w:r>
        <w:t>{{topico_3}}</w:t>
      </w:r>
    </w:p>
    <w:p>
      <w:pPr>
        <w:pStyle w:val="ListBullet"/>
      </w:pPr>
      <w:r>
        <w:t>{{topico_4}}</w:t>
      </w:r>
    </w:p>
    <w:p>
      <w:pPr>
        <w:pStyle w:val="ListBullet"/>
      </w:pPr>
      <w:r>
        <w:t>{{topico_5}}</w:t>
      </w:r>
    </w:p>
    <w:p>
      <w:pPr>
        <w:pStyle w:val="Heading1"/>
      </w:pPr>
      <w:r>
        <w:t xml:space="preserve">Calendário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Tópico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{{data_1}}</w:t>
            </w:r>
          </w:p>
        </w:tc>
        <w:tc>
          <w:tcPr>
            <w:tcW w:type="dxa" w:w="2880"/>
          </w:tcPr>
          <w:p>
            <w:r>
              <w:t>{{topico_1}}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{{data_2}}</w:t>
            </w:r>
          </w:p>
        </w:tc>
        <w:tc>
          <w:tcPr>
            <w:tcW w:type="dxa" w:w="2880"/>
          </w:tcPr>
          <w:p>
            <w:r>
              <w:t>{{topico_2}}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{{data_3}}</w:t>
            </w:r>
          </w:p>
        </w:tc>
        <w:tc>
          <w:tcPr>
            <w:tcW w:type="dxa" w:w="2880"/>
          </w:tcPr>
          <w:p>
            <w:r>
              <w:t>{{topico_3}}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{{data_4}}</w:t>
            </w:r>
          </w:p>
        </w:tc>
        <w:tc>
          <w:tcPr>
            <w:tcW w:type="dxa" w:w="2880"/>
          </w:tcPr>
          <w:p>
            <w:r>
              <w:t>{{topico_4}}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{{data_5}}</w:t>
            </w:r>
          </w:p>
        </w:tc>
        <w:tc>
          <w:tcPr>
            <w:tcW w:type="dxa" w:w="2880"/>
          </w:tcPr>
          <w:p>
            <w:r>
              <w:t>{{topico_5}}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